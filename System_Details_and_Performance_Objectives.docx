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904" w:rsidRPr="00D07904" w:rsidRDefault="00D07904" w:rsidP="00C909F7">
      <w:pPr>
        <w:jc w:val="center"/>
        <w:rPr>
          <w:rFonts w:ascii="Times New Roman" w:hAnsi="Times New Roman" w:cs="Times New Roman"/>
          <w:sz w:val="52"/>
          <w:szCs w:val="52"/>
        </w:rPr>
      </w:pPr>
    </w:p>
    <w:p w:rsidR="00D07904" w:rsidRPr="00D07904" w:rsidRDefault="00D07904" w:rsidP="00C909F7">
      <w:pPr>
        <w:jc w:val="center"/>
        <w:rPr>
          <w:rFonts w:ascii="Times New Roman" w:hAnsi="Times New Roman" w:cs="Times New Roman"/>
          <w:sz w:val="52"/>
          <w:szCs w:val="52"/>
        </w:rPr>
      </w:pPr>
    </w:p>
    <w:p w:rsidR="00D07904" w:rsidRPr="00D07904" w:rsidRDefault="00D07904" w:rsidP="00C909F7">
      <w:pPr>
        <w:jc w:val="center"/>
        <w:rPr>
          <w:rFonts w:ascii="Times New Roman" w:hAnsi="Times New Roman" w:cs="Times New Roman"/>
          <w:sz w:val="52"/>
          <w:szCs w:val="52"/>
        </w:rPr>
      </w:pPr>
    </w:p>
    <w:p w:rsidR="00C909F7" w:rsidRPr="00D07904" w:rsidRDefault="00C909F7" w:rsidP="00C909F7">
      <w:pPr>
        <w:jc w:val="center"/>
        <w:rPr>
          <w:rFonts w:ascii="Times New Roman" w:hAnsi="Times New Roman" w:cs="Times New Roman"/>
          <w:sz w:val="52"/>
          <w:szCs w:val="52"/>
        </w:rPr>
      </w:pPr>
      <w:r w:rsidRPr="00D07904">
        <w:rPr>
          <w:rFonts w:ascii="Times New Roman" w:hAnsi="Times New Roman" w:cs="Times New Roman"/>
          <w:sz w:val="52"/>
          <w:szCs w:val="52"/>
        </w:rPr>
        <w:t>EEX5362 Performance Modelling</w:t>
      </w:r>
    </w:p>
    <w:p w:rsidR="00C909F7" w:rsidRPr="00D07904" w:rsidRDefault="00C909F7" w:rsidP="00C909F7">
      <w:pPr>
        <w:jc w:val="center"/>
        <w:rPr>
          <w:rFonts w:ascii="Times New Roman" w:hAnsi="Times New Roman" w:cs="Times New Roman"/>
          <w:sz w:val="52"/>
          <w:szCs w:val="52"/>
        </w:rPr>
      </w:pPr>
      <w:r w:rsidRPr="00D07904">
        <w:rPr>
          <w:rFonts w:ascii="Times New Roman" w:hAnsi="Times New Roman" w:cs="Times New Roman"/>
          <w:sz w:val="52"/>
          <w:szCs w:val="52"/>
        </w:rPr>
        <w:t>Deliverable 01</w:t>
      </w:r>
    </w:p>
    <w:p w:rsidR="00D07904" w:rsidRPr="00D07904" w:rsidRDefault="00D07904" w:rsidP="00C909F7">
      <w:pPr>
        <w:jc w:val="center"/>
        <w:rPr>
          <w:rFonts w:ascii="Times New Roman" w:hAnsi="Times New Roman" w:cs="Times New Roman"/>
          <w:sz w:val="52"/>
          <w:szCs w:val="52"/>
        </w:rPr>
      </w:pPr>
    </w:p>
    <w:p w:rsidR="00D07904" w:rsidRPr="00D07904" w:rsidRDefault="00D07904" w:rsidP="00D07904">
      <w:pPr>
        <w:jc w:val="right"/>
        <w:rPr>
          <w:rFonts w:ascii="Times New Roman" w:hAnsi="Times New Roman" w:cs="Times New Roman"/>
          <w:sz w:val="36"/>
          <w:szCs w:val="36"/>
        </w:rPr>
      </w:pPr>
    </w:p>
    <w:p w:rsidR="00D07904" w:rsidRPr="00D07904" w:rsidRDefault="00D07904" w:rsidP="00D07904">
      <w:pPr>
        <w:jc w:val="right"/>
        <w:rPr>
          <w:rFonts w:ascii="Times New Roman" w:hAnsi="Times New Roman" w:cs="Times New Roman"/>
          <w:sz w:val="36"/>
          <w:szCs w:val="36"/>
        </w:rPr>
      </w:pPr>
    </w:p>
    <w:p w:rsidR="00D07904" w:rsidRPr="00D07904" w:rsidRDefault="00D07904" w:rsidP="00D07904">
      <w:pPr>
        <w:jc w:val="right"/>
        <w:rPr>
          <w:rFonts w:ascii="Times New Roman" w:hAnsi="Times New Roman" w:cs="Times New Roman"/>
          <w:sz w:val="36"/>
          <w:szCs w:val="36"/>
        </w:rPr>
      </w:pPr>
    </w:p>
    <w:p w:rsidR="00D07904" w:rsidRPr="00D07904" w:rsidRDefault="00D07904" w:rsidP="00D07904">
      <w:pPr>
        <w:jc w:val="right"/>
        <w:rPr>
          <w:rFonts w:ascii="Times New Roman" w:hAnsi="Times New Roman" w:cs="Times New Roman"/>
          <w:sz w:val="36"/>
          <w:szCs w:val="36"/>
        </w:rPr>
      </w:pPr>
    </w:p>
    <w:p w:rsidR="00D07904" w:rsidRDefault="00D07904" w:rsidP="00D07904">
      <w:pPr>
        <w:jc w:val="right"/>
        <w:rPr>
          <w:rFonts w:ascii="Times New Roman" w:hAnsi="Times New Roman" w:cs="Times New Roman"/>
          <w:sz w:val="36"/>
          <w:szCs w:val="36"/>
        </w:rPr>
      </w:pPr>
    </w:p>
    <w:p w:rsidR="00D07904" w:rsidRPr="00D07904" w:rsidRDefault="00D07904" w:rsidP="00D07904">
      <w:pPr>
        <w:jc w:val="right"/>
        <w:rPr>
          <w:rFonts w:ascii="Times New Roman" w:hAnsi="Times New Roman" w:cs="Times New Roman"/>
          <w:sz w:val="36"/>
          <w:szCs w:val="36"/>
        </w:rPr>
      </w:pPr>
    </w:p>
    <w:p w:rsidR="00D07904" w:rsidRPr="00D07904" w:rsidRDefault="00D07904" w:rsidP="00D07904">
      <w:pPr>
        <w:jc w:val="right"/>
        <w:rPr>
          <w:rFonts w:ascii="Times New Roman" w:hAnsi="Times New Roman" w:cs="Times New Roman"/>
          <w:sz w:val="36"/>
          <w:szCs w:val="36"/>
        </w:rPr>
      </w:pPr>
    </w:p>
    <w:p w:rsidR="00D07904" w:rsidRPr="00D07904" w:rsidRDefault="00D07904" w:rsidP="00D07904">
      <w:pPr>
        <w:jc w:val="right"/>
        <w:rPr>
          <w:rFonts w:ascii="Times New Roman" w:hAnsi="Times New Roman" w:cs="Times New Roman"/>
          <w:sz w:val="36"/>
          <w:szCs w:val="36"/>
        </w:rPr>
      </w:pPr>
    </w:p>
    <w:p w:rsidR="00C909F7" w:rsidRPr="00D07904" w:rsidRDefault="00C909F7" w:rsidP="00D07904">
      <w:pPr>
        <w:jc w:val="right"/>
        <w:rPr>
          <w:rFonts w:ascii="Times New Roman" w:hAnsi="Times New Roman" w:cs="Times New Roman"/>
          <w:sz w:val="36"/>
          <w:szCs w:val="36"/>
        </w:rPr>
      </w:pPr>
      <w:r w:rsidRPr="00D07904">
        <w:rPr>
          <w:rFonts w:ascii="Times New Roman" w:hAnsi="Times New Roman" w:cs="Times New Roman"/>
          <w:sz w:val="36"/>
          <w:szCs w:val="36"/>
        </w:rPr>
        <w:t xml:space="preserve">Name: </w:t>
      </w:r>
      <w:proofErr w:type="spellStart"/>
      <w:r w:rsidRPr="00D07904">
        <w:rPr>
          <w:rFonts w:ascii="Times New Roman" w:hAnsi="Times New Roman" w:cs="Times New Roman"/>
          <w:sz w:val="36"/>
          <w:szCs w:val="36"/>
        </w:rPr>
        <w:t>M.N.T.Perera</w:t>
      </w:r>
      <w:proofErr w:type="spellEnd"/>
    </w:p>
    <w:p w:rsidR="00D07904" w:rsidRPr="00D07904" w:rsidRDefault="00C909F7" w:rsidP="00D07904">
      <w:pPr>
        <w:jc w:val="right"/>
        <w:rPr>
          <w:rFonts w:ascii="Times New Roman" w:hAnsi="Times New Roman" w:cs="Times New Roman"/>
          <w:sz w:val="36"/>
          <w:szCs w:val="36"/>
        </w:rPr>
      </w:pPr>
      <w:proofErr w:type="spellStart"/>
      <w:r w:rsidRPr="00D07904">
        <w:rPr>
          <w:rFonts w:ascii="Times New Roman" w:hAnsi="Times New Roman" w:cs="Times New Roman"/>
          <w:sz w:val="36"/>
          <w:szCs w:val="36"/>
        </w:rPr>
        <w:t>Reg_No</w:t>
      </w:r>
      <w:proofErr w:type="spellEnd"/>
      <w:r w:rsidRPr="00D07904">
        <w:rPr>
          <w:rFonts w:ascii="Times New Roman" w:hAnsi="Times New Roman" w:cs="Times New Roman"/>
          <w:sz w:val="36"/>
          <w:szCs w:val="36"/>
        </w:rPr>
        <w:t>:</w:t>
      </w:r>
      <w:r w:rsidR="00D07904" w:rsidRPr="00D07904">
        <w:rPr>
          <w:rFonts w:ascii="Times New Roman" w:hAnsi="Times New Roman" w:cs="Times New Roman"/>
          <w:sz w:val="36"/>
          <w:szCs w:val="36"/>
        </w:rPr>
        <w:t xml:space="preserve"> 521434988</w:t>
      </w:r>
    </w:p>
    <w:p w:rsidR="00F579B3" w:rsidRDefault="00D07904" w:rsidP="00F579B3">
      <w:pPr>
        <w:jc w:val="right"/>
        <w:rPr>
          <w:rFonts w:ascii="Times New Roman" w:hAnsi="Times New Roman" w:cs="Times New Roman"/>
          <w:sz w:val="36"/>
          <w:szCs w:val="36"/>
        </w:rPr>
      </w:pPr>
      <w:proofErr w:type="spellStart"/>
      <w:r w:rsidRPr="00D07904">
        <w:rPr>
          <w:rFonts w:ascii="Times New Roman" w:hAnsi="Times New Roman" w:cs="Times New Roman"/>
          <w:sz w:val="36"/>
          <w:szCs w:val="36"/>
        </w:rPr>
        <w:t>S_No</w:t>
      </w:r>
      <w:proofErr w:type="spellEnd"/>
      <w:r w:rsidRPr="00D07904">
        <w:rPr>
          <w:rFonts w:ascii="Times New Roman" w:hAnsi="Times New Roman" w:cs="Times New Roman"/>
          <w:sz w:val="36"/>
          <w:szCs w:val="36"/>
        </w:rPr>
        <w:t>: s92074988</w:t>
      </w:r>
    </w:p>
    <w:p w:rsidR="00080034" w:rsidRPr="00F579B3" w:rsidRDefault="00955FF3" w:rsidP="00F579B3">
      <w:pPr>
        <w:rPr>
          <w:rFonts w:ascii="Times New Roman" w:hAnsi="Times New Roman" w:cs="Times New Roman"/>
          <w:sz w:val="36"/>
          <w:szCs w:val="36"/>
        </w:rPr>
      </w:pPr>
      <w:r w:rsidRPr="00D07904">
        <w:rPr>
          <w:rFonts w:ascii="Times New Roman" w:hAnsi="Times New Roman" w:cs="Times New Roman"/>
          <w:b/>
          <w:sz w:val="28"/>
          <w:szCs w:val="24"/>
        </w:rPr>
        <w:lastRenderedPageBreak/>
        <w:t>System Details and Performance Objectives</w:t>
      </w:r>
    </w:p>
    <w:p w:rsidR="00080034" w:rsidRPr="00F579B3" w:rsidRDefault="00955FF3" w:rsidP="00C909F7">
      <w:pPr>
        <w:rPr>
          <w:rFonts w:ascii="Times New Roman" w:hAnsi="Times New Roman" w:cs="Times New Roman"/>
          <w:sz w:val="24"/>
          <w:szCs w:val="24"/>
        </w:rPr>
      </w:pPr>
      <w:r w:rsidRPr="00F579B3">
        <w:rPr>
          <w:rFonts w:ascii="Times New Roman" w:hAnsi="Times New Roman" w:cs="Times New Roman"/>
          <w:b/>
          <w:sz w:val="24"/>
          <w:szCs w:val="24"/>
        </w:rPr>
        <w:t>System Title</w:t>
      </w:r>
      <w:r w:rsidR="00F579B3">
        <w:rPr>
          <w:rFonts w:ascii="Times New Roman" w:hAnsi="Times New Roman" w:cs="Times New Roman"/>
          <w:b/>
          <w:sz w:val="24"/>
          <w:szCs w:val="24"/>
        </w:rPr>
        <w:t xml:space="preserve"> </w:t>
      </w:r>
      <w:r w:rsidR="00F579B3" w:rsidRPr="00F579B3">
        <w:rPr>
          <w:rFonts w:ascii="Times New Roman" w:hAnsi="Times New Roman" w:cs="Times New Roman"/>
          <w:b/>
          <w:sz w:val="24"/>
          <w:szCs w:val="24"/>
        </w:rPr>
        <w:t>-</w:t>
      </w:r>
      <w:r w:rsidR="00F579B3">
        <w:rPr>
          <w:rFonts w:ascii="Times New Roman" w:hAnsi="Times New Roman" w:cs="Times New Roman"/>
          <w:sz w:val="24"/>
          <w:szCs w:val="24"/>
        </w:rPr>
        <w:t xml:space="preserve"> </w:t>
      </w:r>
      <w:r w:rsidRPr="00D07904">
        <w:rPr>
          <w:rFonts w:ascii="Times New Roman" w:hAnsi="Times New Roman" w:cs="Times New Roman"/>
          <w:b/>
          <w:sz w:val="24"/>
          <w:szCs w:val="24"/>
        </w:rPr>
        <w:t>Public Bus Transportation Scheduling and Dispatch System</w:t>
      </w:r>
    </w:p>
    <w:p w:rsidR="00080034" w:rsidRPr="00D07904" w:rsidRDefault="00F579B3" w:rsidP="00C909F7">
      <w:pPr>
        <w:rPr>
          <w:rFonts w:ascii="Times New Roman" w:hAnsi="Times New Roman" w:cs="Times New Roman"/>
          <w:sz w:val="24"/>
          <w:szCs w:val="24"/>
        </w:rPr>
      </w:pPr>
      <w:r>
        <w:rPr>
          <w:rFonts w:ascii="Times New Roman" w:hAnsi="Times New Roman" w:cs="Times New Roman"/>
          <w:sz w:val="24"/>
          <w:szCs w:val="24"/>
        </w:rPr>
        <w:t>1</w:t>
      </w:r>
      <w:r w:rsidR="00955FF3" w:rsidRPr="00D07904">
        <w:rPr>
          <w:rFonts w:ascii="Times New Roman" w:hAnsi="Times New Roman" w:cs="Times New Roman"/>
          <w:sz w:val="24"/>
          <w:szCs w:val="24"/>
        </w:rPr>
        <w:t>. High-Level Problem Description</w:t>
      </w:r>
    </w:p>
    <w:p w:rsidR="00D07904" w:rsidRDefault="00955FF3" w:rsidP="00C909F7">
      <w:pPr>
        <w:rPr>
          <w:rFonts w:ascii="Times New Roman" w:hAnsi="Times New Roman" w:cs="Times New Roman"/>
          <w:sz w:val="24"/>
          <w:szCs w:val="24"/>
        </w:rPr>
      </w:pPr>
      <w:r w:rsidRPr="00D07904">
        <w:rPr>
          <w:rFonts w:ascii="Times New Roman" w:hAnsi="Times New Roman" w:cs="Times New Roman"/>
          <w:sz w:val="24"/>
          <w:szCs w:val="24"/>
        </w:rPr>
        <w:t xml:space="preserve">The Public Bus Transportation Scheduling and Dispatch System is designed to manage and optimize the </w:t>
      </w:r>
      <w:r w:rsidRPr="00D07904">
        <w:rPr>
          <w:rFonts w:ascii="Times New Roman" w:hAnsi="Times New Roman" w:cs="Times New Roman"/>
          <w:sz w:val="24"/>
          <w:szCs w:val="24"/>
        </w:rPr>
        <w:t>operations of city bus services within a metropolitan area. The system coordinates multiple bus routes, schedules, and depots to ensure efficient passenger transport across the city.</w:t>
      </w:r>
      <w:r w:rsidRPr="00D07904">
        <w:rPr>
          <w:rFonts w:ascii="Times New Roman" w:hAnsi="Times New Roman" w:cs="Times New Roman"/>
          <w:sz w:val="24"/>
          <w:szCs w:val="24"/>
        </w:rPr>
        <w:br/>
      </w:r>
      <w:r w:rsidRPr="00D07904">
        <w:rPr>
          <w:rFonts w:ascii="Times New Roman" w:hAnsi="Times New Roman" w:cs="Times New Roman"/>
          <w:sz w:val="24"/>
          <w:szCs w:val="24"/>
        </w:rPr>
        <w:br/>
        <w:t>Currently, the transportation department faces issues such as uneven pas</w:t>
      </w:r>
      <w:r w:rsidRPr="00D07904">
        <w:rPr>
          <w:rFonts w:ascii="Times New Roman" w:hAnsi="Times New Roman" w:cs="Times New Roman"/>
          <w:sz w:val="24"/>
          <w:szCs w:val="24"/>
        </w:rPr>
        <w:t>senger load distribution, delays due to inefficient scheduling, long passenger waiting times, and high idle times for buses. The objective of the proposed system is to model and analyze bus route operations to identify performance bottlenecks, improve sche</w:t>
      </w:r>
      <w:r w:rsidRPr="00D07904">
        <w:rPr>
          <w:rFonts w:ascii="Times New Roman" w:hAnsi="Times New Roman" w:cs="Times New Roman"/>
          <w:sz w:val="24"/>
          <w:szCs w:val="24"/>
        </w:rPr>
        <w:t>duling, and optimize the utilization o</w:t>
      </w:r>
      <w:r w:rsidR="00F579B3">
        <w:rPr>
          <w:rFonts w:ascii="Times New Roman" w:hAnsi="Times New Roman" w:cs="Times New Roman"/>
          <w:sz w:val="24"/>
          <w:szCs w:val="24"/>
        </w:rPr>
        <w:t>f available buses and drivers.</w:t>
      </w:r>
      <w:r w:rsidR="00F579B3">
        <w:rPr>
          <w:rFonts w:ascii="Times New Roman" w:hAnsi="Times New Roman" w:cs="Times New Roman"/>
          <w:sz w:val="24"/>
          <w:szCs w:val="24"/>
        </w:rPr>
        <w:br/>
      </w:r>
      <w:r w:rsidRPr="00D07904">
        <w:rPr>
          <w:rFonts w:ascii="Times New Roman" w:hAnsi="Times New Roman" w:cs="Times New Roman"/>
          <w:sz w:val="24"/>
          <w:szCs w:val="24"/>
        </w:rPr>
        <w:t xml:space="preserve">This system is complex because it involves </w:t>
      </w:r>
    </w:p>
    <w:p w:rsidR="00D07904" w:rsidRDefault="00D07904" w:rsidP="00D0790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Multiple interacting components: </w:t>
      </w:r>
      <w:r w:rsidR="00955FF3" w:rsidRPr="00D07904">
        <w:rPr>
          <w:rFonts w:ascii="Times New Roman" w:hAnsi="Times New Roman" w:cs="Times New Roman"/>
          <w:sz w:val="24"/>
          <w:szCs w:val="24"/>
        </w:rPr>
        <w:t>buse</w:t>
      </w:r>
      <w:r>
        <w:rPr>
          <w:rFonts w:ascii="Times New Roman" w:hAnsi="Times New Roman" w:cs="Times New Roman"/>
          <w:sz w:val="24"/>
          <w:szCs w:val="24"/>
        </w:rPr>
        <w:t>s, routes, depots, passengers</w:t>
      </w:r>
    </w:p>
    <w:p w:rsidR="00D07904" w:rsidRDefault="00D07904" w:rsidP="00D0790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Dynamic data: </w:t>
      </w:r>
      <w:r w:rsidR="00955FF3" w:rsidRPr="00D07904">
        <w:rPr>
          <w:rFonts w:ascii="Times New Roman" w:hAnsi="Times New Roman" w:cs="Times New Roman"/>
          <w:sz w:val="24"/>
          <w:szCs w:val="24"/>
        </w:rPr>
        <w:t>tra</w:t>
      </w:r>
      <w:r>
        <w:rPr>
          <w:rFonts w:ascii="Times New Roman" w:hAnsi="Times New Roman" w:cs="Times New Roman"/>
          <w:sz w:val="24"/>
          <w:szCs w:val="24"/>
        </w:rPr>
        <w:t>ffic flow, demand fluctuations</w:t>
      </w:r>
    </w:p>
    <w:p w:rsidR="00F579B3" w:rsidRDefault="00D07904" w:rsidP="00D0790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Performance trade-offs: </w:t>
      </w:r>
      <w:r w:rsidR="00F579B3">
        <w:rPr>
          <w:rFonts w:ascii="Times New Roman" w:hAnsi="Times New Roman" w:cs="Times New Roman"/>
          <w:sz w:val="24"/>
          <w:szCs w:val="24"/>
        </w:rPr>
        <w:t>cost vs. speed vs. satisfaction</w:t>
      </w:r>
    </w:p>
    <w:p w:rsidR="00F579B3" w:rsidRDefault="00F579B3" w:rsidP="00C909F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w:t>
      </w:r>
      <w:r w:rsidR="00955FF3" w:rsidRPr="00D07904">
        <w:rPr>
          <w:rFonts w:ascii="Times New Roman" w:hAnsi="Times New Roman" w:cs="Times New Roman"/>
          <w:sz w:val="24"/>
          <w:szCs w:val="24"/>
        </w:rPr>
        <w:t>calability requirements for different city sizes.</w:t>
      </w:r>
    </w:p>
    <w:p w:rsidR="00080034" w:rsidRPr="00F579B3" w:rsidRDefault="00F579B3" w:rsidP="00F579B3">
      <w:pPr>
        <w:rPr>
          <w:rFonts w:ascii="Times New Roman" w:hAnsi="Times New Roman" w:cs="Times New Roman"/>
          <w:sz w:val="24"/>
          <w:szCs w:val="24"/>
        </w:rPr>
      </w:pPr>
      <w:r>
        <w:rPr>
          <w:rFonts w:ascii="Times New Roman" w:hAnsi="Times New Roman" w:cs="Times New Roman"/>
          <w:sz w:val="24"/>
          <w:szCs w:val="24"/>
        </w:rPr>
        <w:t>2</w:t>
      </w:r>
      <w:r w:rsidR="00955FF3" w:rsidRPr="00F579B3">
        <w:rPr>
          <w:rFonts w:ascii="Times New Roman" w:hAnsi="Times New Roman" w:cs="Times New Roman"/>
          <w:sz w:val="24"/>
          <w:szCs w:val="24"/>
        </w:rPr>
        <w:t>. Dataset Description</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880"/>
        <w:gridCol w:w="2880"/>
        <w:gridCol w:w="2880"/>
      </w:tblGrid>
      <w:tr w:rsidR="00080034" w:rsidRPr="00D07904" w:rsidTr="00F579B3">
        <w:tc>
          <w:tcPr>
            <w:tcW w:w="2880" w:type="dxa"/>
          </w:tcPr>
          <w:p w:rsidR="00080034" w:rsidRPr="00D07904" w:rsidRDefault="00955FF3" w:rsidP="00C909F7">
            <w:pPr>
              <w:rPr>
                <w:rFonts w:ascii="Times New Roman" w:hAnsi="Times New Roman" w:cs="Times New Roman"/>
                <w:sz w:val="24"/>
                <w:szCs w:val="24"/>
              </w:rPr>
            </w:pPr>
            <w:r w:rsidRPr="00D07904">
              <w:rPr>
                <w:rFonts w:ascii="Times New Roman" w:hAnsi="Times New Roman" w:cs="Times New Roman"/>
                <w:sz w:val="24"/>
                <w:szCs w:val="24"/>
              </w:rPr>
              <w:t>Dataset Name</w:t>
            </w:r>
          </w:p>
        </w:tc>
        <w:tc>
          <w:tcPr>
            <w:tcW w:w="2880" w:type="dxa"/>
          </w:tcPr>
          <w:p w:rsidR="00080034" w:rsidRPr="00D07904" w:rsidRDefault="00955FF3" w:rsidP="00C909F7">
            <w:pPr>
              <w:rPr>
                <w:rFonts w:ascii="Times New Roman" w:hAnsi="Times New Roman" w:cs="Times New Roman"/>
                <w:sz w:val="24"/>
                <w:szCs w:val="24"/>
              </w:rPr>
            </w:pPr>
            <w:r w:rsidRPr="00D07904">
              <w:rPr>
                <w:rFonts w:ascii="Times New Roman" w:hAnsi="Times New Roman" w:cs="Times New Roman"/>
                <w:sz w:val="24"/>
                <w:szCs w:val="24"/>
              </w:rPr>
              <w:t>Description</w:t>
            </w:r>
          </w:p>
        </w:tc>
        <w:tc>
          <w:tcPr>
            <w:tcW w:w="2880" w:type="dxa"/>
          </w:tcPr>
          <w:p w:rsidR="00080034" w:rsidRPr="00D07904" w:rsidRDefault="00955FF3" w:rsidP="00C909F7">
            <w:pPr>
              <w:rPr>
                <w:rFonts w:ascii="Times New Roman" w:hAnsi="Times New Roman" w:cs="Times New Roman"/>
                <w:sz w:val="24"/>
                <w:szCs w:val="24"/>
              </w:rPr>
            </w:pPr>
            <w:r w:rsidRPr="00D07904">
              <w:rPr>
                <w:rFonts w:ascii="Times New Roman" w:hAnsi="Times New Roman" w:cs="Times New Roman"/>
                <w:sz w:val="24"/>
                <w:szCs w:val="24"/>
              </w:rPr>
              <w:t>Example Fields</w:t>
            </w:r>
          </w:p>
        </w:tc>
      </w:tr>
      <w:tr w:rsidR="00080034" w:rsidRPr="00D07904" w:rsidTr="00F579B3">
        <w:tc>
          <w:tcPr>
            <w:tcW w:w="2880" w:type="dxa"/>
          </w:tcPr>
          <w:p w:rsidR="00080034" w:rsidRPr="00D07904" w:rsidRDefault="00955FF3" w:rsidP="00C909F7">
            <w:pPr>
              <w:rPr>
                <w:rFonts w:ascii="Times New Roman" w:hAnsi="Times New Roman" w:cs="Times New Roman"/>
                <w:sz w:val="24"/>
                <w:szCs w:val="24"/>
              </w:rPr>
            </w:pPr>
            <w:r w:rsidRPr="00D07904">
              <w:rPr>
                <w:rFonts w:ascii="Times New Roman" w:hAnsi="Times New Roman" w:cs="Times New Roman"/>
                <w:sz w:val="24"/>
                <w:szCs w:val="24"/>
              </w:rPr>
              <w:t>Bus Schedule Data</w:t>
            </w:r>
          </w:p>
        </w:tc>
        <w:tc>
          <w:tcPr>
            <w:tcW w:w="2880" w:type="dxa"/>
          </w:tcPr>
          <w:p w:rsidR="00080034" w:rsidRPr="00D07904" w:rsidRDefault="00955FF3" w:rsidP="00C909F7">
            <w:pPr>
              <w:rPr>
                <w:rFonts w:ascii="Times New Roman" w:hAnsi="Times New Roman" w:cs="Times New Roman"/>
                <w:sz w:val="24"/>
                <w:szCs w:val="24"/>
              </w:rPr>
            </w:pPr>
            <w:r w:rsidRPr="00D07904">
              <w:rPr>
                <w:rFonts w:ascii="Times New Roman" w:hAnsi="Times New Roman" w:cs="Times New Roman"/>
                <w:sz w:val="24"/>
                <w:szCs w:val="24"/>
              </w:rPr>
              <w:t>Information about bus routes and times</w:t>
            </w:r>
          </w:p>
        </w:tc>
        <w:tc>
          <w:tcPr>
            <w:tcW w:w="2880" w:type="dxa"/>
          </w:tcPr>
          <w:p w:rsidR="00080034" w:rsidRPr="00D07904" w:rsidRDefault="00955FF3" w:rsidP="00C909F7">
            <w:pPr>
              <w:rPr>
                <w:rFonts w:ascii="Times New Roman" w:hAnsi="Times New Roman" w:cs="Times New Roman"/>
                <w:sz w:val="24"/>
                <w:szCs w:val="24"/>
              </w:rPr>
            </w:pPr>
            <w:proofErr w:type="spellStart"/>
            <w:r w:rsidRPr="00D07904">
              <w:rPr>
                <w:rFonts w:ascii="Times New Roman" w:hAnsi="Times New Roman" w:cs="Times New Roman"/>
                <w:sz w:val="24"/>
                <w:szCs w:val="24"/>
              </w:rPr>
              <w:t>Bus_ID</w:t>
            </w:r>
            <w:proofErr w:type="spellEnd"/>
            <w:r w:rsidRPr="00D07904">
              <w:rPr>
                <w:rFonts w:ascii="Times New Roman" w:hAnsi="Times New Roman" w:cs="Times New Roman"/>
                <w:sz w:val="24"/>
                <w:szCs w:val="24"/>
              </w:rPr>
              <w:t xml:space="preserve">, </w:t>
            </w:r>
            <w:proofErr w:type="spellStart"/>
            <w:r w:rsidRPr="00D07904">
              <w:rPr>
                <w:rFonts w:ascii="Times New Roman" w:hAnsi="Times New Roman" w:cs="Times New Roman"/>
                <w:sz w:val="24"/>
                <w:szCs w:val="24"/>
              </w:rPr>
              <w:t>Route_No</w:t>
            </w:r>
            <w:proofErr w:type="spellEnd"/>
            <w:r w:rsidRPr="00D07904">
              <w:rPr>
                <w:rFonts w:ascii="Times New Roman" w:hAnsi="Times New Roman" w:cs="Times New Roman"/>
                <w:sz w:val="24"/>
                <w:szCs w:val="24"/>
              </w:rPr>
              <w:t xml:space="preserve">, </w:t>
            </w:r>
            <w:proofErr w:type="spellStart"/>
            <w:r w:rsidRPr="00D07904">
              <w:rPr>
                <w:rFonts w:ascii="Times New Roman" w:hAnsi="Times New Roman" w:cs="Times New Roman"/>
                <w:sz w:val="24"/>
                <w:szCs w:val="24"/>
              </w:rPr>
              <w:t>Start_Time</w:t>
            </w:r>
            <w:proofErr w:type="spellEnd"/>
            <w:r w:rsidRPr="00D07904">
              <w:rPr>
                <w:rFonts w:ascii="Times New Roman" w:hAnsi="Times New Roman" w:cs="Times New Roman"/>
                <w:sz w:val="24"/>
                <w:szCs w:val="24"/>
              </w:rPr>
              <w:t xml:space="preserve">, </w:t>
            </w:r>
            <w:proofErr w:type="spellStart"/>
            <w:r w:rsidRPr="00D07904">
              <w:rPr>
                <w:rFonts w:ascii="Times New Roman" w:hAnsi="Times New Roman" w:cs="Times New Roman"/>
                <w:sz w:val="24"/>
                <w:szCs w:val="24"/>
              </w:rPr>
              <w:t>End_Time</w:t>
            </w:r>
            <w:proofErr w:type="spellEnd"/>
            <w:r w:rsidRPr="00D07904">
              <w:rPr>
                <w:rFonts w:ascii="Times New Roman" w:hAnsi="Times New Roman" w:cs="Times New Roman"/>
                <w:sz w:val="24"/>
                <w:szCs w:val="24"/>
              </w:rPr>
              <w:t>, Stops,</w:t>
            </w:r>
            <w:r w:rsidRPr="00D07904">
              <w:rPr>
                <w:rFonts w:ascii="Times New Roman" w:hAnsi="Times New Roman" w:cs="Times New Roman"/>
                <w:sz w:val="24"/>
                <w:szCs w:val="24"/>
              </w:rPr>
              <w:t xml:space="preserve"> Frequency</w:t>
            </w:r>
          </w:p>
        </w:tc>
      </w:tr>
      <w:tr w:rsidR="00080034" w:rsidRPr="00D07904" w:rsidTr="00F579B3">
        <w:tc>
          <w:tcPr>
            <w:tcW w:w="2880" w:type="dxa"/>
          </w:tcPr>
          <w:p w:rsidR="00080034" w:rsidRPr="00D07904" w:rsidRDefault="00955FF3" w:rsidP="00C909F7">
            <w:pPr>
              <w:rPr>
                <w:rFonts w:ascii="Times New Roman" w:hAnsi="Times New Roman" w:cs="Times New Roman"/>
                <w:sz w:val="24"/>
                <w:szCs w:val="24"/>
              </w:rPr>
            </w:pPr>
            <w:r w:rsidRPr="00D07904">
              <w:rPr>
                <w:rFonts w:ascii="Times New Roman" w:hAnsi="Times New Roman" w:cs="Times New Roman"/>
                <w:sz w:val="24"/>
                <w:szCs w:val="24"/>
              </w:rPr>
              <w:t>Passenger Demand Data</w:t>
            </w:r>
          </w:p>
        </w:tc>
        <w:tc>
          <w:tcPr>
            <w:tcW w:w="2880" w:type="dxa"/>
          </w:tcPr>
          <w:p w:rsidR="00080034" w:rsidRPr="00D07904" w:rsidRDefault="00955FF3" w:rsidP="00C909F7">
            <w:pPr>
              <w:rPr>
                <w:rFonts w:ascii="Times New Roman" w:hAnsi="Times New Roman" w:cs="Times New Roman"/>
                <w:sz w:val="24"/>
                <w:szCs w:val="24"/>
              </w:rPr>
            </w:pPr>
            <w:r w:rsidRPr="00D07904">
              <w:rPr>
                <w:rFonts w:ascii="Times New Roman" w:hAnsi="Times New Roman" w:cs="Times New Roman"/>
                <w:sz w:val="24"/>
                <w:szCs w:val="24"/>
              </w:rPr>
              <w:t>Records of average passenger counts per time slot</w:t>
            </w:r>
          </w:p>
        </w:tc>
        <w:tc>
          <w:tcPr>
            <w:tcW w:w="2880" w:type="dxa"/>
          </w:tcPr>
          <w:p w:rsidR="00080034" w:rsidRPr="00D07904" w:rsidRDefault="00955FF3" w:rsidP="00C909F7">
            <w:pPr>
              <w:rPr>
                <w:rFonts w:ascii="Times New Roman" w:hAnsi="Times New Roman" w:cs="Times New Roman"/>
                <w:sz w:val="24"/>
                <w:szCs w:val="24"/>
              </w:rPr>
            </w:pPr>
            <w:proofErr w:type="spellStart"/>
            <w:r w:rsidRPr="00D07904">
              <w:rPr>
                <w:rFonts w:ascii="Times New Roman" w:hAnsi="Times New Roman" w:cs="Times New Roman"/>
                <w:sz w:val="24"/>
                <w:szCs w:val="24"/>
              </w:rPr>
              <w:t>Stop_ID</w:t>
            </w:r>
            <w:proofErr w:type="spellEnd"/>
            <w:r w:rsidRPr="00D07904">
              <w:rPr>
                <w:rFonts w:ascii="Times New Roman" w:hAnsi="Times New Roman" w:cs="Times New Roman"/>
                <w:sz w:val="24"/>
                <w:szCs w:val="24"/>
              </w:rPr>
              <w:t xml:space="preserve">, Date, Time, </w:t>
            </w:r>
            <w:proofErr w:type="spellStart"/>
            <w:r w:rsidRPr="00D07904">
              <w:rPr>
                <w:rFonts w:ascii="Times New Roman" w:hAnsi="Times New Roman" w:cs="Times New Roman"/>
                <w:sz w:val="24"/>
                <w:szCs w:val="24"/>
              </w:rPr>
              <w:t>Avg_Passengers</w:t>
            </w:r>
            <w:proofErr w:type="spellEnd"/>
            <w:r w:rsidRPr="00D07904">
              <w:rPr>
                <w:rFonts w:ascii="Times New Roman" w:hAnsi="Times New Roman" w:cs="Times New Roman"/>
                <w:sz w:val="24"/>
                <w:szCs w:val="24"/>
              </w:rPr>
              <w:t xml:space="preserve">, </w:t>
            </w:r>
            <w:proofErr w:type="spellStart"/>
            <w:r w:rsidRPr="00D07904">
              <w:rPr>
                <w:rFonts w:ascii="Times New Roman" w:hAnsi="Times New Roman" w:cs="Times New Roman"/>
                <w:sz w:val="24"/>
                <w:szCs w:val="24"/>
              </w:rPr>
              <w:t>Peak_Indicator</w:t>
            </w:r>
            <w:proofErr w:type="spellEnd"/>
          </w:p>
        </w:tc>
      </w:tr>
      <w:tr w:rsidR="00080034" w:rsidRPr="00D07904" w:rsidTr="00F579B3">
        <w:tc>
          <w:tcPr>
            <w:tcW w:w="2880" w:type="dxa"/>
          </w:tcPr>
          <w:p w:rsidR="00080034" w:rsidRPr="00D07904" w:rsidRDefault="00955FF3" w:rsidP="00C909F7">
            <w:pPr>
              <w:rPr>
                <w:rFonts w:ascii="Times New Roman" w:hAnsi="Times New Roman" w:cs="Times New Roman"/>
                <w:sz w:val="24"/>
                <w:szCs w:val="24"/>
              </w:rPr>
            </w:pPr>
            <w:r w:rsidRPr="00D07904">
              <w:rPr>
                <w:rFonts w:ascii="Times New Roman" w:hAnsi="Times New Roman" w:cs="Times New Roman"/>
                <w:sz w:val="24"/>
                <w:szCs w:val="24"/>
              </w:rPr>
              <w:t>Route Performance Data</w:t>
            </w:r>
          </w:p>
        </w:tc>
        <w:tc>
          <w:tcPr>
            <w:tcW w:w="2880" w:type="dxa"/>
          </w:tcPr>
          <w:p w:rsidR="00080034" w:rsidRPr="00D07904" w:rsidRDefault="00955FF3" w:rsidP="00C909F7">
            <w:pPr>
              <w:rPr>
                <w:rFonts w:ascii="Times New Roman" w:hAnsi="Times New Roman" w:cs="Times New Roman"/>
                <w:sz w:val="24"/>
                <w:szCs w:val="24"/>
              </w:rPr>
            </w:pPr>
            <w:r w:rsidRPr="00D07904">
              <w:rPr>
                <w:rFonts w:ascii="Times New Roman" w:hAnsi="Times New Roman" w:cs="Times New Roman"/>
                <w:sz w:val="24"/>
                <w:szCs w:val="24"/>
              </w:rPr>
              <w:t>Travel and delay statistics</w:t>
            </w:r>
          </w:p>
        </w:tc>
        <w:tc>
          <w:tcPr>
            <w:tcW w:w="2880" w:type="dxa"/>
          </w:tcPr>
          <w:p w:rsidR="00080034" w:rsidRPr="00D07904" w:rsidRDefault="00955FF3" w:rsidP="00C909F7">
            <w:pPr>
              <w:rPr>
                <w:rFonts w:ascii="Times New Roman" w:hAnsi="Times New Roman" w:cs="Times New Roman"/>
                <w:sz w:val="24"/>
                <w:szCs w:val="24"/>
              </w:rPr>
            </w:pPr>
            <w:proofErr w:type="spellStart"/>
            <w:r w:rsidRPr="00D07904">
              <w:rPr>
                <w:rFonts w:ascii="Times New Roman" w:hAnsi="Times New Roman" w:cs="Times New Roman"/>
                <w:sz w:val="24"/>
                <w:szCs w:val="24"/>
              </w:rPr>
              <w:t>Route_No</w:t>
            </w:r>
            <w:proofErr w:type="spellEnd"/>
            <w:r w:rsidRPr="00D07904">
              <w:rPr>
                <w:rFonts w:ascii="Times New Roman" w:hAnsi="Times New Roman" w:cs="Times New Roman"/>
                <w:sz w:val="24"/>
                <w:szCs w:val="24"/>
              </w:rPr>
              <w:t xml:space="preserve">, </w:t>
            </w:r>
            <w:proofErr w:type="spellStart"/>
            <w:r w:rsidRPr="00D07904">
              <w:rPr>
                <w:rFonts w:ascii="Times New Roman" w:hAnsi="Times New Roman" w:cs="Times New Roman"/>
                <w:sz w:val="24"/>
                <w:szCs w:val="24"/>
              </w:rPr>
              <w:t>Avg_Speed</w:t>
            </w:r>
            <w:proofErr w:type="spellEnd"/>
            <w:r w:rsidRPr="00D07904">
              <w:rPr>
                <w:rFonts w:ascii="Times New Roman" w:hAnsi="Times New Roman" w:cs="Times New Roman"/>
                <w:sz w:val="24"/>
                <w:szCs w:val="24"/>
              </w:rPr>
              <w:t xml:space="preserve">, </w:t>
            </w:r>
            <w:proofErr w:type="spellStart"/>
            <w:r w:rsidRPr="00D07904">
              <w:rPr>
                <w:rFonts w:ascii="Times New Roman" w:hAnsi="Times New Roman" w:cs="Times New Roman"/>
                <w:sz w:val="24"/>
                <w:szCs w:val="24"/>
              </w:rPr>
              <w:t>Delay_Time</w:t>
            </w:r>
            <w:proofErr w:type="spellEnd"/>
            <w:r w:rsidRPr="00D07904">
              <w:rPr>
                <w:rFonts w:ascii="Times New Roman" w:hAnsi="Times New Roman" w:cs="Times New Roman"/>
                <w:sz w:val="24"/>
                <w:szCs w:val="24"/>
              </w:rPr>
              <w:t xml:space="preserve">, Distance, </w:t>
            </w:r>
            <w:proofErr w:type="spellStart"/>
            <w:r w:rsidRPr="00D07904">
              <w:rPr>
                <w:rFonts w:ascii="Times New Roman" w:hAnsi="Times New Roman" w:cs="Times New Roman"/>
                <w:sz w:val="24"/>
                <w:szCs w:val="24"/>
              </w:rPr>
              <w:t>Fuel_Consumption</w:t>
            </w:r>
            <w:proofErr w:type="spellEnd"/>
          </w:p>
        </w:tc>
      </w:tr>
      <w:tr w:rsidR="00080034" w:rsidRPr="00D07904" w:rsidTr="00F579B3">
        <w:tc>
          <w:tcPr>
            <w:tcW w:w="2880" w:type="dxa"/>
          </w:tcPr>
          <w:p w:rsidR="00080034" w:rsidRPr="00D07904" w:rsidRDefault="00955FF3" w:rsidP="00C909F7">
            <w:pPr>
              <w:rPr>
                <w:rFonts w:ascii="Times New Roman" w:hAnsi="Times New Roman" w:cs="Times New Roman"/>
                <w:sz w:val="24"/>
                <w:szCs w:val="24"/>
              </w:rPr>
            </w:pPr>
            <w:r w:rsidRPr="00D07904">
              <w:rPr>
                <w:rFonts w:ascii="Times New Roman" w:hAnsi="Times New Roman" w:cs="Times New Roman"/>
                <w:sz w:val="24"/>
                <w:szCs w:val="24"/>
              </w:rPr>
              <w:t>Resourc</w:t>
            </w:r>
            <w:r w:rsidRPr="00D07904">
              <w:rPr>
                <w:rFonts w:ascii="Times New Roman" w:hAnsi="Times New Roman" w:cs="Times New Roman"/>
                <w:sz w:val="24"/>
                <w:szCs w:val="24"/>
              </w:rPr>
              <w:t>e Allocation Data</w:t>
            </w:r>
          </w:p>
        </w:tc>
        <w:tc>
          <w:tcPr>
            <w:tcW w:w="2880" w:type="dxa"/>
          </w:tcPr>
          <w:p w:rsidR="00080034" w:rsidRPr="00D07904" w:rsidRDefault="00955FF3" w:rsidP="00C909F7">
            <w:pPr>
              <w:rPr>
                <w:rFonts w:ascii="Times New Roman" w:hAnsi="Times New Roman" w:cs="Times New Roman"/>
                <w:sz w:val="24"/>
                <w:szCs w:val="24"/>
              </w:rPr>
            </w:pPr>
            <w:r w:rsidRPr="00D07904">
              <w:rPr>
                <w:rFonts w:ascii="Times New Roman" w:hAnsi="Times New Roman" w:cs="Times New Roman"/>
                <w:sz w:val="24"/>
                <w:szCs w:val="24"/>
              </w:rPr>
              <w:t>Details of bus and driver assignments</w:t>
            </w:r>
          </w:p>
        </w:tc>
        <w:tc>
          <w:tcPr>
            <w:tcW w:w="2880" w:type="dxa"/>
          </w:tcPr>
          <w:p w:rsidR="00080034" w:rsidRPr="00D07904" w:rsidRDefault="00955FF3" w:rsidP="00C909F7">
            <w:pPr>
              <w:rPr>
                <w:rFonts w:ascii="Times New Roman" w:hAnsi="Times New Roman" w:cs="Times New Roman"/>
                <w:sz w:val="24"/>
                <w:szCs w:val="24"/>
              </w:rPr>
            </w:pPr>
            <w:proofErr w:type="spellStart"/>
            <w:r w:rsidRPr="00D07904">
              <w:rPr>
                <w:rFonts w:ascii="Times New Roman" w:hAnsi="Times New Roman" w:cs="Times New Roman"/>
                <w:sz w:val="24"/>
                <w:szCs w:val="24"/>
              </w:rPr>
              <w:t>Driver_ID</w:t>
            </w:r>
            <w:proofErr w:type="spellEnd"/>
            <w:r w:rsidRPr="00D07904">
              <w:rPr>
                <w:rFonts w:ascii="Times New Roman" w:hAnsi="Times New Roman" w:cs="Times New Roman"/>
                <w:sz w:val="24"/>
                <w:szCs w:val="24"/>
              </w:rPr>
              <w:t xml:space="preserve">, </w:t>
            </w:r>
            <w:proofErr w:type="spellStart"/>
            <w:r w:rsidRPr="00D07904">
              <w:rPr>
                <w:rFonts w:ascii="Times New Roman" w:hAnsi="Times New Roman" w:cs="Times New Roman"/>
                <w:sz w:val="24"/>
                <w:szCs w:val="24"/>
              </w:rPr>
              <w:t>Bus_ID</w:t>
            </w:r>
            <w:proofErr w:type="spellEnd"/>
            <w:r w:rsidRPr="00D07904">
              <w:rPr>
                <w:rFonts w:ascii="Times New Roman" w:hAnsi="Times New Roman" w:cs="Times New Roman"/>
                <w:sz w:val="24"/>
                <w:szCs w:val="24"/>
              </w:rPr>
              <w:t xml:space="preserve">, </w:t>
            </w:r>
            <w:proofErr w:type="spellStart"/>
            <w:r w:rsidRPr="00D07904">
              <w:rPr>
                <w:rFonts w:ascii="Times New Roman" w:hAnsi="Times New Roman" w:cs="Times New Roman"/>
                <w:sz w:val="24"/>
                <w:szCs w:val="24"/>
              </w:rPr>
              <w:t>Shift_Start</w:t>
            </w:r>
            <w:proofErr w:type="spellEnd"/>
            <w:r w:rsidRPr="00D07904">
              <w:rPr>
                <w:rFonts w:ascii="Times New Roman" w:hAnsi="Times New Roman" w:cs="Times New Roman"/>
                <w:sz w:val="24"/>
                <w:szCs w:val="24"/>
              </w:rPr>
              <w:t xml:space="preserve">, </w:t>
            </w:r>
            <w:proofErr w:type="spellStart"/>
            <w:r w:rsidRPr="00D07904">
              <w:rPr>
                <w:rFonts w:ascii="Times New Roman" w:hAnsi="Times New Roman" w:cs="Times New Roman"/>
                <w:sz w:val="24"/>
                <w:szCs w:val="24"/>
              </w:rPr>
              <w:t>Shift_End</w:t>
            </w:r>
            <w:proofErr w:type="spellEnd"/>
            <w:r w:rsidRPr="00D07904">
              <w:rPr>
                <w:rFonts w:ascii="Times New Roman" w:hAnsi="Times New Roman" w:cs="Times New Roman"/>
                <w:sz w:val="24"/>
                <w:szCs w:val="24"/>
              </w:rPr>
              <w:t xml:space="preserve">, </w:t>
            </w:r>
            <w:proofErr w:type="spellStart"/>
            <w:r w:rsidRPr="00D07904">
              <w:rPr>
                <w:rFonts w:ascii="Times New Roman" w:hAnsi="Times New Roman" w:cs="Times New Roman"/>
                <w:sz w:val="24"/>
                <w:szCs w:val="24"/>
              </w:rPr>
              <w:t>Depot_ID</w:t>
            </w:r>
            <w:proofErr w:type="spellEnd"/>
          </w:p>
        </w:tc>
      </w:tr>
    </w:tbl>
    <w:p w:rsidR="00F579B3" w:rsidRDefault="00F579B3" w:rsidP="00C909F7">
      <w:pPr>
        <w:rPr>
          <w:rFonts w:ascii="Times New Roman" w:hAnsi="Times New Roman" w:cs="Times New Roman"/>
          <w:sz w:val="24"/>
          <w:szCs w:val="24"/>
        </w:rPr>
      </w:pPr>
    </w:p>
    <w:p w:rsidR="00080034" w:rsidRPr="00D07904" w:rsidRDefault="00F579B3" w:rsidP="00C909F7">
      <w:pPr>
        <w:rPr>
          <w:rFonts w:ascii="Times New Roman" w:hAnsi="Times New Roman" w:cs="Times New Roman"/>
          <w:sz w:val="24"/>
          <w:szCs w:val="24"/>
        </w:rPr>
      </w:pPr>
      <w:r>
        <w:rPr>
          <w:rFonts w:ascii="Times New Roman" w:hAnsi="Times New Roman" w:cs="Times New Roman"/>
          <w:sz w:val="24"/>
          <w:szCs w:val="24"/>
        </w:rPr>
        <w:lastRenderedPageBreak/>
        <w:t>3</w:t>
      </w:r>
      <w:r w:rsidR="00955FF3" w:rsidRPr="00D07904">
        <w:rPr>
          <w:rFonts w:ascii="Times New Roman" w:hAnsi="Times New Roman" w:cs="Times New Roman"/>
          <w:sz w:val="24"/>
          <w:szCs w:val="24"/>
        </w:rPr>
        <w:t>. Performance Objectives</w:t>
      </w:r>
    </w:p>
    <w:p w:rsidR="00080034" w:rsidRPr="00D07904" w:rsidRDefault="00955FF3" w:rsidP="00C909F7">
      <w:pPr>
        <w:rPr>
          <w:rFonts w:ascii="Times New Roman" w:hAnsi="Times New Roman" w:cs="Times New Roman"/>
          <w:sz w:val="24"/>
          <w:szCs w:val="24"/>
        </w:rPr>
      </w:pPr>
      <w:r w:rsidRPr="00D07904">
        <w:rPr>
          <w:rFonts w:ascii="Times New Roman" w:hAnsi="Times New Roman" w:cs="Times New Roman"/>
          <w:sz w:val="24"/>
          <w:szCs w:val="24"/>
        </w:rPr>
        <w:t xml:space="preserve">Minimize Passenger Waiting Time – Reduce average waiting time per passenger at each bus stop during both peak and </w:t>
      </w:r>
      <w:r w:rsidRPr="00D07904">
        <w:rPr>
          <w:rFonts w:ascii="Times New Roman" w:hAnsi="Times New Roman" w:cs="Times New Roman"/>
          <w:sz w:val="24"/>
          <w:szCs w:val="24"/>
        </w:rPr>
        <w:t>off-peak hours.</w:t>
      </w:r>
    </w:p>
    <w:p w:rsidR="002607B0" w:rsidRPr="002607B0" w:rsidRDefault="002607B0" w:rsidP="00C909F7">
      <w:pPr>
        <w:rPr>
          <w:rFonts w:ascii="Times New Roman" w:hAnsi="Times New Roman" w:cs="Times New Roman"/>
          <w:sz w:val="24"/>
          <w:szCs w:val="24"/>
        </w:rPr>
      </w:pPr>
      <w:r w:rsidRPr="002607B0">
        <w:rPr>
          <w:rStyle w:val="Strong"/>
          <w:rFonts w:ascii="Times New Roman" w:hAnsi="Times New Roman" w:cs="Times New Roman"/>
          <w:b w:val="0"/>
          <w:sz w:val="24"/>
          <w:szCs w:val="24"/>
        </w:rPr>
        <w:t>Use Buses Effectively</w:t>
      </w:r>
      <w:r w:rsidRPr="002607B0">
        <w:rPr>
          <w:rFonts w:ascii="Times New Roman" w:hAnsi="Times New Roman" w:cs="Times New Roman"/>
          <w:sz w:val="24"/>
          <w:szCs w:val="24"/>
        </w:rPr>
        <w:t xml:space="preserve"> </w:t>
      </w:r>
      <w:r w:rsidR="00955FF3" w:rsidRPr="002607B0">
        <w:rPr>
          <w:rFonts w:ascii="Times New Roman" w:hAnsi="Times New Roman" w:cs="Times New Roman"/>
          <w:sz w:val="24"/>
          <w:szCs w:val="24"/>
        </w:rPr>
        <w:t xml:space="preserve">– </w:t>
      </w:r>
      <w:r w:rsidRPr="002607B0">
        <w:rPr>
          <w:rFonts w:ascii="Times New Roman" w:hAnsi="Times New Roman" w:cs="Times New Roman"/>
          <w:sz w:val="24"/>
          <w:szCs w:val="24"/>
        </w:rPr>
        <w:t>Ensure all buses are properly used, with less idle time and no overcrowding.</w:t>
      </w:r>
    </w:p>
    <w:p w:rsidR="00080034" w:rsidRPr="00D07904" w:rsidRDefault="00955FF3" w:rsidP="00C909F7">
      <w:pPr>
        <w:rPr>
          <w:rFonts w:ascii="Times New Roman" w:hAnsi="Times New Roman" w:cs="Times New Roman"/>
          <w:sz w:val="24"/>
          <w:szCs w:val="24"/>
        </w:rPr>
      </w:pPr>
      <w:r w:rsidRPr="00D07904">
        <w:rPr>
          <w:rFonts w:ascii="Times New Roman" w:hAnsi="Times New Roman" w:cs="Times New Roman"/>
          <w:sz w:val="24"/>
          <w:szCs w:val="24"/>
        </w:rPr>
        <w:t>Reduce Trip Delays – Identify and minimize average delay times across all routes by analyzing traffic and sche</w:t>
      </w:r>
      <w:r w:rsidRPr="00D07904">
        <w:rPr>
          <w:rFonts w:ascii="Times New Roman" w:hAnsi="Times New Roman" w:cs="Times New Roman"/>
          <w:sz w:val="24"/>
          <w:szCs w:val="24"/>
        </w:rPr>
        <w:t>dule patterns.</w:t>
      </w:r>
    </w:p>
    <w:p w:rsidR="00080034" w:rsidRPr="00D07904" w:rsidRDefault="00955FF3" w:rsidP="00C909F7">
      <w:pPr>
        <w:rPr>
          <w:rFonts w:ascii="Times New Roman" w:hAnsi="Times New Roman" w:cs="Times New Roman"/>
          <w:sz w:val="24"/>
          <w:szCs w:val="24"/>
        </w:rPr>
      </w:pPr>
      <w:r w:rsidRPr="00D07904">
        <w:rPr>
          <w:rFonts w:ascii="Times New Roman" w:hAnsi="Times New Roman" w:cs="Times New Roman"/>
          <w:sz w:val="24"/>
          <w:szCs w:val="24"/>
        </w:rPr>
        <w:t>Optimize Resource Allocation – Improve allocation of buses and drivers to match varying passenger demand while maintaining service reliability.</w:t>
      </w:r>
    </w:p>
    <w:p w:rsidR="002607B0" w:rsidRPr="00D07904" w:rsidRDefault="00955FF3" w:rsidP="00C909F7">
      <w:pPr>
        <w:rPr>
          <w:rFonts w:ascii="Times New Roman" w:hAnsi="Times New Roman" w:cs="Times New Roman"/>
          <w:sz w:val="24"/>
          <w:szCs w:val="24"/>
        </w:rPr>
      </w:pPr>
      <w:r w:rsidRPr="00D07904">
        <w:rPr>
          <w:rFonts w:ascii="Times New Roman" w:hAnsi="Times New Roman" w:cs="Times New Roman"/>
          <w:sz w:val="24"/>
          <w:szCs w:val="24"/>
        </w:rPr>
        <w:t>Enhance System Scalability – Ensure the system can adapt to increased routes or passenger volumes</w:t>
      </w:r>
      <w:r w:rsidRPr="00D07904">
        <w:rPr>
          <w:rFonts w:ascii="Times New Roman" w:hAnsi="Times New Roman" w:cs="Times New Roman"/>
          <w:sz w:val="24"/>
          <w:szCs w:val="24"/>
        </w:rPr>
        <w:t xml:space="preserve"> without significant degradation in performance.</w:t>
      </w:r>
    </w:p>
    <w:p w:rsidR="00080034" w:rsidRPr="00D07904" w:rsidRDefault="00F579B3" w:rsidP="00C909F7">
      <w:pPr>
        <w:rPr>
          <w:rFonts w:ascii="Times New Roman" w:hAnsi="Times New Roman" w:cs="Times New Roman"/>
          <w:sz w:val="24"/>
          <w:szCs w:val="24"/>
        </w:rPr>
      </w:pPr>
      <w:r>
        <w:rPr>
          <w:rFonts w:ascii="Times New Roman" w:hAnsi="Times New Roman" w:cs="Times New Roman"/>
          <w:sz w:val="24"/>
          <w:szCs w:val="24"/>
        </w:rPr>
        <w:t>4</w:t>
      </w:r>
      <w:r w:rsidR="00955FF3" w:rsidRPr="00D07904">
        <w:rPr>
          <w:rFonts w:ascii="Times New Roman" w:hAnsi="Times New Roman" w:cs="Times New Roman"/>
          <w:sz w:val="24"/>
          <w:szCs w:val="24"/>
        </w:rPr>
        <w:t>. Expected Outcomes</w:t>
      </w:r>
    </w:p>
    <w:p w:rsidR="00955FF3" w:rsidRPr="00955FF3" w:rsidRDefault="00955FF3" w:rsidP="00955FF3">
      <w:pPr>
        <w:pStyle w:val="NormalWeb"/>
        <w:numPr>
          <w:ilvl w:val="0"/>
          <w:numId w:val="12"/>
        </w:numPr>
        <w:spacing w:line="276" w:lineRule="auto"/>
      </w:pPr>
      <w:r w:rsidRPr="00955FF3">
        <w:rPr>
          <w:rStyle w:val="Strong"/>
          <w:b w:val="0"/>
        </w:rPr>
        <w:t>Improved passenger satisfaction</w:t>
      </w:r>
      <w:r w:rsidRPr="00955FF3">
        <w:br/>
        <w:t>When waiting times and delays are reduced, passengers experience more reliable service, leading to higher satisfaction and trust in the transport system.</w:t>
      </w:r>
    </w:p>
    <w:p w:rsidR="00955FF3" w:rsidRPr="00955FF3" w:rsidRDefault="00955FF3" w:rsidP="00955FF3">
      <w:pPr>
        <w:pStyle w:val="NormalWeb"/>
        <w:numPr>
          <w:ilvl w:val="0"/>
          <w:numId w:val="12"/>
        </w:numPr>
        <w:spacing w:line="276" w:lineRule="auto"/>
      </w:pPr>
      <w:r w:rsidRPr="00955FF3">
        <w:rPr>
          <w:rStyle w:val="Strong"/>
          <w:b w:val="0"/>
        </w:rPr>
        <w:t>Better fleet scheduling</w:t>
      </w:r>
      <w:r w:rsidRPr="00955FF3">
        <w:br/>
      </w:r>
      <w:proofErr w:type="gramStart"/>
      <w:r w:rsidRPr="00955FF3">
        <w:t>By</w:t>
      </w:r>
      <w:proofErr w:type="gramEnd"/>
      <w:r w:rsidRPr="00955FF3">
        <w:t xml:space="preserve"> </w:t>
      </w:r>
      <w:proofErr w:type="spellStart"/>
      <w:r w:rsidRPr="00955FF3">
        <w:t>analyzing</w:t>
      </w:r>
      <w:proofErr w:type="spellEnd"/>
      <w:r w:rsidRPr="00955FF3">
        <w:t xml:space="preserve"> data and simulations, the system can allocate buses more efficiently, reducing idle time and ensuring the right number of buses operate on each route.</w:t>
      </w:r>
    </w:p>
    <w:p w:rsidR="00955FF3" w:rsidRPr="00955FF3" w:rsidRDefault="00955FF3" w:rsidP="00955FF3">
      <w:pPr>
        <w:pStyle w:val="NormalWeb"/>
        <w:numPr>
          <w:ilvl w:val="0"/>
          <w:numId w:val="12"/>
        </w:numPr>
        <w:spacing w:line="276" w:lineRule="auto"/>
      </w:pPr>
      <w:r w:rsidRPr="00955FF3">
        <w:rPr>
          <w:rStyle w:val="Strong"/>
          <w:b w:val="0"/>
        </w:rPr>
        <w:t>Reduced congestion at bus stops</w:t>
      </w:r>
      <w:r w:rsidRPr="00955FF3">
        <w:rPr>
          <w:b/>
        </w:rPr>
        <w:br/>
      </w:r>
      <w:r w:rsidRPr="00955FF3">
        <w:t>Optimized scheduling spreads passenger flow more evenly across time, preventing overcrowding and improving boarding efficiency.</w:t>
      </w:r>
    </w:p>
    <w:p w:rsidR="00955FF3" w:rsidRPr="00955FF3" w:rsidRDefault="00955FF3" w:rsidP="00955FF3">
      <w:pPr>
        <w:pStyle w:val="NormalWeb"/>
        <w:numPr>
          <w:ilvl w:val="0"/>
          <w:numId w:val="12"/>
        </w:numPr>
        <w:spacing w:line="276" w:lineRule="auto"/>
      </w:pPr>
      <w:r w:rsidRPr="00955FF3">
        <w:rPr>
          <w:rStyle w:val="Strong"/>
          <w:b w:val="0"/>
        </w:rPr>
        <w:t>Enhanced resource utilization</w:t>
      </w:r>
      <w:r w:rsidRPr="00955FF3">
        <w:br/>
      </w:r>
      <w:proofErr w:type="gramStart"/>
      <w:r w:rsidRPr="00955FF3">
        <w:t>The</w:t>
      </w:r>
      <w:proofErr w:type="gramEnd"/>
      <w:r w:rsidRPr="00955FF3">
        <w:t xml:space="preserve"> simulation helps ensure buses, drivers, and fuel are used effectively, minimizing waste and lowering operational costs.</w:t>
      </w:r>
    </w:p>
    <w:p w:rsidR="00955FF3" w:rsidRPr="00955FF3" w:rsidRDefault="00955FF3" w:rsidP="00955FF3">
      <w:pPr>
        <w:pStyle w:val="NormalWeb"/>
        <w:numPr>
          <w:ilvl w:val="0"/>
          <w:numId w:val="12"/>
        </w:numPr>
        <w:spacing w:line="276" w:lineRule="auto"/>
      </w:pPr>
      <w:r w:rsidRPr="00955FF3">
        <w:rPr>
          <w:rStyle w:val="Strong"/>
          <w:b w:val="0"/>
        </w:rPr>
        <w:t>Scalable framework for future expansion</w:t>
      </w:r>
      <w:r w:rsidRPr="00955FF3">
        <w:br/>
      </w:r>
      <w:proofErr w:type="gramStart"/>
      <w:r w:rsidRPr="00955FF3">
        <w:t>The</w:t>
      </w:r>
      <w:proofErr w:type="gramEnd"/>
      <w:r w:rsidRPr="00955FF3">
        <w:t xml:space="preserve"> model can easily be adjusted for new routes or increased passen</w:t>
      </w:r>
      <w:bookmarkStart w:id="0" w:name="_GoBack"/>
      <w:bookmarkEnd w:id="0"/>
      <w:r w:rsidRPr="00955FF3">
        <w:t>ger demand, ensuring long-term flexibility and sustainability.</w:t>
      </w:r>
    </w:p>
    <w:p w:rsidR="002607B0" w:rsidRPr="00955FF3" w:rsidRDefault="002607B0" w:rsidP="00C909F7">
      <w:pPr>
        <w:rPr>
          <w:rFonts w:ascii="Times New Roman" w:hAnsi="Times New Roman" w:cs="Times New Roman"/>
          <w:sz w:val="24"/>
          <w:szCs w:val="24"/>
        </w:rPr>
      </w:pPr>
    </w:p>
    <w:sectPr w:rsidR="002607B0" w:rsidRPr="00955FF3" w:rsidSect="00D07904">
      <w:pgSz w:w="12240" w:h="15840"/>
      <w:pgMar w:top="1440" w:right="1800" w:bottom="1440" w:left="180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D2A66BA"/>
    <w:multiLevelType w:val="multilevel"/>
    <w:tmpl w:val="7362F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9204D6"/>
    <w:multiLevelType w:val="multilevel"/>
    <w:tmpl w:val="AF6A02BA"/>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74400DB5"/>
    <w:multiLevelType w:val="hybridMultilevel"/>
    <w:tmpl w:val="F8A0D5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80034"/>
    <w:rsid w:val="0015074B"/>
    <w:rsid w:val="002607B0"/>
    <w:rsid w:val="0029639D"/>
    <w:rsid w:val="00326F90"/>
    <w:rsid w:val="004D16F0"/>
    <w:rsid w:val="00955FF3"/>
    <w:rsid w:val="00AA1D8D"/>
    <w:rsid w:val="00B47730"/>
    <w:rsid w:val="00C909F7"/>
    <w:rsid w:val="00CB0664"/>
    <w:rsid w:val="00D07904"/>
    <w:rsid w:val="00F579B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5278AB"/>
  <w14:defaultImageDpi w14:val="300"/>
  <w15:docId w15:val="{2892054E-3E5E-4A7D-814A-A7F415CD5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2607B0"/>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874864">
      <w:bodyDiv w:val="1"/>
      <w:marLeft w:val="0"/>
      <w:marRight w:val="0"/>
      <w:marTop w:val="0"/>
      <w:marBottom w:val="0"/>
      <w:divBdr>
        <w:top w:val="none" w:sz="0" w:space="0" w:color="auto"/>
        <w:left w:val="none" w:sz="0" w:space="0" w:color="auto"/>
        <w:bottom w:val="none" w:sz="0" w:space="0" w:color="auto"/>
        <w:right w:val="none" w:sz="0" w:space="0" w:color="auto"/>
      </w:divBdr>
      <w:divsChild>
        <w:div w:id="116216072">
          <w:marLeft w:val="0"/>
          <w:marRight w:val="0"/>
          <w:marTop w:val="0"/>
          <w:marBottom w:val="0"/>
          <w:divBdr>
            <w:top w:val="none" w:sz="0" w:space="0" w:color="auto"/>
            <w:left w:val="none" w:sz="0" w:space="0" w:color="auto"/>
            <w:bottom w:val="none" w:sz="0" w:space="0" w:color="auto"/>
            <w:right w:val="none" w:sz="0" w:space="0" w:color="auto"/>
          </w:divBdr>
          <w:divsChild>
            <w:div w:id="749354929">
              <w:marLeft w:val="0"/>
              <w:marRight w:val="0"/>
              <w:marTop w:val="0"/>
              <w:marBottom w:val="0"/>
              <w:divBdr>
                <w:top w:val="none" w:sz="0" w:space="0" w:color="auto"/>
                <w:left w:val="none" w:sz="0" w:space="0" w:color="auto"/>
                <w:bottom w:val="none" w:sz="0" w:space="0" w:color="auto"/>
                <w:right w:val="none" w:sz="0" w:space="0" w:color="auto"/>
              </w:divBdr>
              <w:divsChild>
                <w:div w:id="97206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22695">
      <w:bodyDiv w:val="1"/>
      <w:marLeft w:val="0"/>
      <w:marRight w:val="0"/>
      <w:marTop w:val="0"/>
      <w:marBottom w:val="0"/>
      <w:divBdr>
        <w:top w:val="none" w:sz="0" w:space="0" w:color="auto"/>
        <w:left w:val="none" w:sz="0" w:space="0" w:color="auto"/>
        <w:bottom w:val="none" w:sz="0" w:space="0" w:color="auto"/>
        <w:right w:val="none" w:sz="0" w:space="0" w:color="auto"/>
      </w:divBdr>
    </w:div>
    <w:div w:id="1505513907">
      <w:bodyDiv w:val="1"/>
      <w:marLeft w:val="0"/>
      <w:marRight w:val="0"/>
      <w:marTop w:val="0"/>
      <w:marBottom w:val="0"/>
      <w:divBdr>
        <w:top w:val="none" w:sz="0" w:space="0" w:color="auto"/>
        <w:left w:val="none" w:sz="0" w:space="0" w:color="auto"/>
        <w:bottom w:val="none" w:sz="0" w:space="0" w:color="auto"/>
        <w:right w:val="none" w:sz="0" w:space="0" w:color="auto"/>
      </w:divBdr>
    </w:div>
    <w:div w:id="20058898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2AA208-D17B-43BE-8E30-D6DC93EFA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2</cp:revision>
  <dcterms:created xsi:type="dcterms:W3CDTF">2013-12-23T23:15:00Z</dcterms:created>
  <dcterms:modified xsi:type="dcterms:W3CDTF">2025-10-30T19:52:00Z</dcterms:modified>
  <cp:category/>
</cp:coreProperties>
</file>